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Ответы: </w:t>
      </w:r>
    </w:p>
    <w:p>
      <w:r>
        <w:t xml:space="preserve">                                                                            Вариант: 1</w:t>
      </w:r>
    </w:p>
    <w:p>
      <w:r>
        <w:t>1)595</w:t>
      </w:r>
    </w:p>
    <w:p>
      <w:r>
        <w:t>2)90</w:t>
      </w:r>
    </w:p>
    <w:p>
      <w:r>
        <w:t>3)70</w:t>
      </w:r>
    </w:p>
    <w:p>
      <w:r>
        <w:t>4)126</w:t>
      </w:r>
    </w:p>
    <w:p>
      <w:r>
        <w:t>5)а) 0.8333333333333334, б) 0.7777777777777778, в) 0.5833333333333334.</w:t>
      </w:r>
    </w:p>
    <w:p>
      <w:r>
        <w:t>6)а) 0.8333333333333334, б) 0.7777777777777778, в) 0.5833333333333334.</w:t>
      </w:r>
    </w:p>
    <w:p>
      <w:r>
        <w:t>7)0.375</w:t>
      </w:r>
    </w:p>
    <w:p>
      <w:r>
        <w:t>8)0.1386363636363636</w:t>
      </w:r>
    </w:p>
    <w:p>
      <w:r>
        <w:t>9)0.005263157894736842</w:t>
      </w:r>
    </w:p>
    <w:p>
      <w:r>
        <w:t>10)0.00025404299999999997</w:t>
      </w:r>
    </w:p>
    <w:p>
      <w:r>
        <w:t>11)12000</w:t>
        <w:br w:type="page"/>
      </w:r>
    </w:p>
    <w:p>
      <w:r>
        <w:t xml:space="preserve">                                                                            Вариант: 2</w:t>
      </w:r>
    </w:p>
    <w:p>
      <w:r>
        <w:t>1)595</w:t>
      </w:r>
    </w:p>
    <w:p>
      <w:r>
        <w:t>2)90</w:t>
      </w:r>
    </w:p>
    <w:p>
      <w:r>
        <w:t>3)70</w:t>
      </w:r>
    </w:p>
    <w:p>
      <w:r>
        <w:t>4)126</w:t>
      </w:r>
    </w:p>
    <w:p>
      <w:r>
        <w:t>5)а) 0.8333333333333334, б) 0.7777777777777778, в) 0.5833333333333334.</w:t>
      </w:r>
    </w:p>
    <w:p>
      <w:r>
        <w:t>6)а) 0.8333333333333334, б) 0.7777777777777778, в) 0.5833333333333334.</w:t>
      </w:r>
    </w:p>
    <w:p>
      <w:r>
        <w:t>7)0.375</w:t>
      </w:r>
    </w:p>
    <w:p>
      <w:r>
        <w:t>8)0.1386363636363636</w:t>
      </w:r>
    </w:p>
    <w:p>
      <w:r>
        <w:t>9)0.005263157894736842</w:t>
      </w:r>
    </w:p>
    <w:p>
      <w:r>
        <w:t>10)0.00025404299999999997</w:t>
      </w:r>
    </w:p>
    <w:p>
      <w:r>
        <w:t>11)12000</w:t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