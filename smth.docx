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Задание: 1</w:t>
        <w:br/>
        <w:t>Сколькими способами можно составить флаг из 2 полос, если имеется материал 3 цветов, причем известно, что одна из полос должна быть всегда одного цвета?</w:t>
        <w:br/>
        <w:br/>
      </w:r>
    </w:p>
    <w:p>
      <w:r>
        <w:t xml:space="preserve">    Задание: 1</w:t>
        <w:br/>
        <w:t>Сколькими способами можно составить флаг из 3 полос, если имеется материал 7 цветов, причем известно, что одна из полос должна быть всегда одного цвета?</w:t>
        <w:br/>
        <w:br/>
      </w:r>
    </w:p>
    <w:p>
      <w:r>
        <w:t xml:space="preserve">    Задание: 1</w:t>
        <w:br/>
        <w:t>Сколькими способами можно составить флаг из 4 полос, если имеется материал 6 цветов, причем известно, что одна из полос должна быть всегда одного цвета?</w:t>
        <w:br/>
        <w:br/>
      </w:r>
    </w:p>
    <w:p>
      <w:r>
        <w:t xml:space="preserve">    Задание: 1</w:t>
        <w:br/>
        <w:t>Сколькими способами можно составить флаг из 3 полос, если имеется материал 4 цветов, причем известно, что одна из полос должна быть всегда одного цвета?</w:t>
        <w:br/>
        <w:br/>
      </w:r>
    </w:p>
    <w:p>
      <w:r>
        <w:t xml:space="preserve">    Задание: 1</w:t>
        <w:br/>
        <w:t>Сколькими способами можно составить флаг из 3 полос, если имеется материал 5 цветов, причем известно, что одна из полос должна быть всегда одного цвета?</w:t>
        <w:br/>
        <w:br/>
      </w:r>
    </w:p>
    <w:p>
      <w:r>
        <w:t xml:space="preserve">    Задание: 1</w:t>
        <w:br/>
        <w:t>Сколькими способами можно составить флаг из 3 полос, если имеется материал 10 цветов, причем известно, что одна из полос должна быть всегда одного цвета?</w:t>
        <w:br/>
        <w:br/>
      </w:r>
    </w:p>
    <w:p>
      <w:r>
        <w:t xml:space="preserve">    Задание: 1</w:t>
        <w:br/>
        <w:t>Сколькими способами можно составить флаг из 5 полос, если имеется материал 9 цветов, причем известно, что одна из полос должна быть всегда одного цвета?</w:t>
        <w:br/>
        <w:br/>
      </w:r>
    </w:p>
    <w:p>
      <w:r>
        <w:t xml:space="preserve">    Задание: 1</w:t>
        <w:br/>
        <w:t>Сколькими способами можно составить флаг из 5 полос, если имеется материал 6 цветов, причем известно, что одна из полос должна быть всегда одного цвета?</w:t>
        <w:br/>
        <w:br/>
      </w:r>
    </w:p>
    <w:p>
      <w:r>
        <w:t xml:space="preserve">    Задание: 1</w:t>
        <w:br/>
        <w:t>Сколькими способами можно составить флаг из 3 полос, если имеется материал 4 цветов, причем известно, что одна из полос должна быть всегда одного цвета?</w:t>
        <w:br/>
        <w:br/>
      </w:r>
    </w:p>
    <w:p>
      <w:r>
        <w:t xml:space="preserve">    Задание: 1</w:t>
        <w:br/>
        <w:t>Сколькими способами можно составить флаг из 2 полос, если имеется материал 9 цветов, причем известно, что одна из полос должна быть всегда одного цвета?</w:t>
        <w:br/>
        <w:br/>
      </w:r>
    </w:p>
    <w:p>
      <w:r>
        <w:t xml:space="preserve">    Задание: 1</w:t>
        <w:br/>
        <w:t>Сколькими способами можно составить флаг из 3 полос, если имеется материал 10 цветов, причем известно, что одна из полос должна быть всегда одного цвета?</w:t>
        <w:br/>
        <w:br/>
      </w:r>
    </w:p>
    <w:p>
      <w:r>
        <w:t xml:space="preserve">    Задание: 1</w:t>
        <w:br/>
        <w:t>Сколькими способами можно составить флаг из 5 полос, если имеется материал 6 цветов, причем известно, что одна из полос должна быть всегда одного цвета?</w:t>
        <w:br/>
        <w:br/>
      </w:r>
    </w:p>
    <w:p>
      <w:r>
        <w:t xml:space="preserve">    Задание: 1</w:t>
        <w:br/>
        <w:t>Сколькими способами можно составить флаг из 2 полос, если имеется материал 7 цветов, причем известно, что одна из полос должна быть всегда одного цвета?</w:t>
        <w:br/>
        <w:br/>
      </w:r>
    </w:p>
    <w:p>
      <w:r>
        <w:t xml:space="preserve">    Задание: 1</w:t>
        <w:br/>
        <w:t>Сколькими способами можно составить флаг из 5 полос, если имеется материал 7 цветов, причем известно, что одна из полос должна быть всегда одного цвета?</w:t>
        <w:br/>
        <w:br/>
      </w:r>
    </w:p>
    <w:p>
      <w:r>
        <w:t xml:space="preserve">    Задание: 1</w:t>
        <w:br/>
        <w:t>Сколькими способами можно составить флаг из 3 полос, если имеется материал 6 цветов, причем известно, что одна из полос должна быть всегда одного цвета?</w:t>
        <w:br/>
        <w:br/>
      </w:r>
    </w:p>
    <w:p>
      <w:r>
        <w:t xml:space="preserve">    Задание: 1</w:t>
        <w:br/>
        <w:t>Сколькими способами можно составить флаг из 2 полос, если имеется материал 5 цветов, причем известно, что одна из полос должна быть всегда одного цвета?</w:t>
        <w:br/>
        <w:br/>
        <w:br w:type="page"/>
      </w:r>
    </w:p>
    <w:p>
      <w:r>
        <w:t xml:space="preserve">    Задание: 1</w:t>
        <w:br/>
        <w:t>10 пианиста(ов), 6 скрипача(ей) и 9 баяниста(ов) участвуют в конкурсе. Сколькими способами жюри может отобрать по 5 победителя(ей) в каждой номинации?</w:t>
        <w:br/>
        <w:br/>
      </w:r>
    </w:p>
    <w:p>
      <w:r>
        <w:t xml:space="preserve">    Задание: 1</w:t>
        <w:br/>
        <w:t>4 пианиста(ов), 6 скрипача(ей) и 9 баяниста(ов) участвуют в конкурсе. Сколькими способами жюри может отобрать по 4 победителя(ей) в каждой номинации?</w:t>
        <w:br/>
        <w:br/>
      </w:r>
    </w:p>
    <w:p>
      <w:r>
        <w:t xml:space="preserve">    Задание: 1</w:t>
        <w:br/>
        <w:t>6 пианиста(ов), 5 скрипача(ей) и 10 баяниста(ов) участвуют в конкурсе. Сколькими способами жюри может отобрать по 4 победителя(ей) в каждой номинации?</w:t>
        <w:br/>
        <w:br/>
      </w:r>
    </w:p>
    <w:p>
      <w:r>
        <w:t xml:space="preserve">    Задание: 1</w:t>
        <w:br/>
        <w:t>7 пианиста(ов), 5 скрипача(ей) и 8 баяниста(ов) участвуют в конкурсе. Сколькими способами жюри может отобрать по 2 победителя(ей) в каждой номинации?</w:t>
        <w:br/>
        <w:br/>
      </w:r>
    </w:p>
    <w:p>
      <w:r>
        <w:t xml:space="preserve">    Задание: 1</w:t>
        <w:br/>
        <w:t>10 пианиста(ов), 8 скрипача(ей) и 5 баяниста(ов) участвуют в конкурсе. Сколькими способами жюри может отобрать по 5 победителя(ей) в каждой номинации?</w:t>
        <w:br/>
        <w:br/>
      </w:r>
    </w:p>
    <w:p>
      <w:r>
        <w:t xml:space="preserve">    Задание: 1</w:t>
        <w:br/>
        <w:t>5 пианиста(ов), 9 скрипача(ей) и 7 баяниста(ов) участвуют в конкурсе. Сколькими способами жюри может отобрать по 5 победителя(ей) в каждой номинации?</w:t>
        <w:br/>
        <w:br/>
      </w:r>
    </w:p>
    <w:p>
      <w:r>
        <w:t xml:space="preserve">    Задание: 1</w:t>
        <w:br/>
        <w:t>9 пианиста(ов), 7 скрипача(ей) и 8 баяниста(ов) участвуют в конкурсе. Сколькими способами жюри может отобрать по 2 победителя(ей) в каждой номинации?</w:t>
        <w:br/>
        <w:br/>
      </w:r>
    </w:p>
    <w:p>
      <w:r>
        <w:t xml:space="preserve">    Задание: 1</w:t>
        <w:br/>
        <w:t>10 пианиста(ов), 4 скрипача(ей) и 3 баяниста(ов) участвуют в конкурсе. Сколькими способами жюри может отобрать по 2 победителя(ей) в каждой номинации?</w:t>
        <w:br/>
        <w:br/>
      </w:r>
    </w:p>
    <w:p>
      <w:r>
        <w:t xml:space="preserve">    Задание: 1</w:t>
        <w:br/>
        <w:t>10 пианиста(ов), 3 скрипача(ей) и 4 баяниста(ов) участвуют в конкурсе. Сколькими способами жюри может отобрать по 2 победителя(ей) в каждой номинации?</w:t>
        <w:br/>
        <w:br/>
      </w:r>
    </w:p>
    <w:p>
      <w:r>
        <w:t xml:space="preserve">    Задание: 1</w:t>
        <w:br/>
        <w:t>7 пианиста(ов), 4 скрипача(ей) и 9 баяниста(ов) участвуют в конкурсе. Сколькими способами жюри может отобрать по 3 победителя(ей) в каждой номинации?</w:t>
        <w:br/>
        <w:br/>
      </w:r>
    </w:p>
    <w:p>
      <w:r>
        <w:t xml:space="preserve">    Задание: 1</w:t>
        <w:br/>
        <w:t>9 пианиста(ов), 3 скрипача(ей) и 3 баяниста(ов) участвуют в конкурсе. Сколькими способами жюри может отобрать по 3 победителя(ей) в каждой номинации?</w:t>
        <w:br/>
        <w:br/>
      </w:r>
    </w:p>
    <w:p>
      <w:r>
        <w:t xml:space="preserve">    Задание: 1</w:t>
        <w:br/>
        <w:t>10 пианиста(ов), 3 скрипача(ей) и 10 баяниста(ов) участвуют в конкурсе. Сколькими способами жюри может отобрать по 2 победителя(ей) в каждой номинации?</w:t>
        <w:br/>
        <w:br/>
      </w:r>
    </w:p>
    <w:p>
      <w:r>
        <w:t xml:space="preserve">    Задание: 1</w:t>
        <w:br/>
        <w:t>5 пианиста(ов), 10 скрипача(ей) и 8 баяниста(ов) участвуют в конкурсе. Сколькими способами жюри может отобрать по 3 победителя(ей) в каждой номинации?</w:t>
        <w:br/>
        <w:br/>
      </w:r>
    </w:p>
    <w:p>
      <w:r>
        <w:t xml:space="preserve">    Задание: 1</w:t>
        <w:br/>
        <w:t>6 пианиста(ов), 6 скрипача(ей) и 7 баяниста(ов) участвуют в конкурсе. Сколькими способами жюри может отобрать по 6 победителя(ей) в каждой номинации?</w:t>
        <w:br/>
        <w:br/>
      </w:r>
    </w:p>
    <w:p>
      <w:r>
        <w:t xml:space="preserve">    Задание: 1</w:t>
        <w:br/>
        <w:t>7 пианиста(ов), 10 скрипача(ей) и 7 баяниста(ов) участвуют в конкурсе. Сколькими способами жюри может отобрать по 5 победителя(ей) в каждой номинации?</w:t>
        <w:br/>
        <w:br/>
      </w:r>
    </w:p>
    <w:p>
      <w:r>
        <w:t xml:space="preserve">    Задание: 1</w:t>
        <w:br/>
        <w:t>10 пианиста(ов), 4 скрипача(ей) и 9 баяниста(ов) участвуют в конкурсе. Сколькими способами жюри может отобрать по 4 победителя(ей) в каждой номинации?</w:t>
        <w:br/>
        <w:br/>
        <w:br w:type="page"/>
      </w:r>
    </w:p>
    <w:p>
      <w:r>
        <w:t xml:space="preserve">Ответы: </w:t>
      </w:r>
    </w:p>
    <w:p>
      <w:r>
        <w:t>1)42</w:t>
      </w:r>
    </w:p>
    <w:p>
      <w:r>
        <w:t>2)120</w:t>
      </w:r>
    </w:p>
    <w:p>
      <w:r>
        <w:t>3)12</w:t>
      </w:r>
    </w:p>
    <w:p>
      <w:r>
        <w:t>4)20</w:t>
      </w:r>
    </w:p>
    <w:p>
      <w:r>
        <w:t>5)90</w:t>
      </w:r>
    </w:p>
    <w:p>
      <w:r>
        <w:t>6)3024</w:t>
      </w:r>
    </w:p>
    <w:p>
      <w:r>
        <w:t>7)360</w:t>
      </w:r>
    </w:p>
    <w:p>
      <w:r>
        <w:t>8)12</w:t>
      </w:r>
    </w:p>
    <w:p>
      <w:r>
        <w:t>9)9</w:t>
      </w:r>
    </w:p>
    <w:p>
      <w:r>
        <w:t>10)90</w:t>
      </w:r>
    </w:p>
    <w:p>
      <w:r>
        <w:t>11)360</w:t>
      </w:r>
    </w:p>
    <w:p>
      <w:r>
        <w:t>12)7</w:t>
      </w:r>
    </w:p>
    <w:p>
      <w:r>
        <w:t>13)840</w:t>
      </w:r>
    </w:p>
    <w:p>
      <w:r>
        <w:t>14)30</w:t>
      </w:r>
    </w:p>
    <w:p>
      <w:r>
        <w:t>15)5</w:t>
        <w:br w:type="page"/>
      </w:r>
    </w:p>
    <w:p>
      <w:r>
        <w:t>1)1890</w:t>
      </w:r>
    </w:p>
    <w:p>
      <w:r>
        <w:t>2)15750</w:t>
      </w:r>
    </w:p>
    <w:p>
      <w:r>
        <w:t>3)5880</w:t>
      </w:r>
    </w:p>
    <w:p>
      <w:r>
        <w:t>4)14112</w:t>
      </w:r>
    </w:p>
    <w:p>
      <w:r>
        <w:t>5)2646</w:t>
      </w:r>
    </w:p>
    <w:p>
      <w:r>
        <w:t>6)21168</w:t>
      </w:r>
    </w:p>
    <w:p>
      <w:r>
        <w:t>7)810</w:t>
      </w:r>
    </w:p>
    <w:p>
      <w:r>
        <w:t>8)810</w:t>
      </w:r>
    </w:p>
    <w:p>
      <w:r>
        <w:t>9)11760</w:t>
      </w:r>
    </w:p>
    <w:p>
      <w:r>
        <w:t>10)84</w:t>
      </w:r>
    </w:p>
    <w:p>
      <w:r>
        <w:t>11)6075</w:t>
      </w:r>
    </w:p>
    <w:p>
      <w:r>
        <w:t>12)67200</w:t>
      </w:r>
    </w:p>
    <w:p>
      <w:r>
        <w:t>13)7</w:t>
      </w:r>
    </w:p>
    <w:p>
      <w:r>
        <w:t>14)111132</w:t>
      </w:r>
    </w:p>
    <w:p>
      <w:r>
        <w:t>15)26460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